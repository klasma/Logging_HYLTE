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52117-2022 i Hylte kommun</w:t>
      </w:r>
    </w:p>
    <w:p>
      <w:r>
        <w:t>Detta dokument behandlar höga naturvärden i avverkningsamälan A 52117-2022 i Hylte kommun. Denna avverkningsanmälan inkom 2022-11-08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bokkantlav (NT), bokvårtlav (NT), barkkornlav (S) och jättesvampmal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51136"/>
            <wp:docPr id="1" name="Picture 1"/>
            <wp:cNvGraphicFramePr>
              <a:graphicFrameLocks noChangeAspect="1"/>
            </wp:cNvGraphicFramePr>
            <a:graphic>
              <a:graphicData uri="http://schemas.openxmlformats.org/drawingml/2006/picture">
                <pic:pic>
                  <pic:nvPicPr>
                    <pic:cNvPr id="0" name="A 52117-2022.png"/>
                    <pic:cNvPicPr/>
                  </pic:nvPicPr>
                  <pic:blipFill>
                    <a:blip r:embed="rId16"/>
                    <a:stretch>
                      <a:fillRect/>
                    </a:stretch>
                  </pic:blipFill>
                  <pic:spPr>
                    <a:xfrm>
                      <a:off x="0" y="0"/>
                      <a:ext cx="5486400" cy="36511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6310595, E 381795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